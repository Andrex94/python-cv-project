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8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Sola | 9000000000 | sola@amebonaija.com</w:t>
      </w:r>
    </w:p>
    <w:p>
      <w:pPr>
        <w:pStyle w:val="Heading1"/>
      </w:pPr>
      <w:r>
        <w:t>About me</w:t>
      </w:r>
    </w:p>
    <w:p>
      <w:r>
        <w:t>I love to code, sing and dance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Music Scale </w:t>
      </w:r>
      <w:r>
        <w:rPr>
          <w:i/>
        </w:rPr>
        <w:t>2000-2010</w:t>
        <w:br/>
      </w:r>
      <w:r>
        <w:t>I sing always</w:t>
      </w:r>
    </w:p>
    <w:p>
      <w:r>
        <w:rPr>
          <w:b/>
        </w:rPr>
        <w:t xml:space="preserve">Sugarcode </w:t>
      </w:r>
      <w:r>
        <w:rPr>
          <w:i/>
        </w:rPr>
        <w:t>2011-Present</w:t>
        <w:br/>
      </w:r>
      <w:r>
        <w:t>Python Developer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Designer</w:t>
      </w:r>
    </w:p>
    <w:p>
      <w:pPr>
        <w:pStyle w:val="ListBullet"/>
      </w:pPr>
      <w:r>
        <w:t>Management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CV generated using Sugercode and Renovative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